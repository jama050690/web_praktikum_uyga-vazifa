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 Loop Tasks (Uzbek)</w:t>
      </w:r>
    </w:p>
    <w:p>
      <w:r>
        <w:t>For1. k va n butun sonlari berilgan (n &gt; 0). k sonini n marta chiqaruvchi programma tuzilsin.</w:t>
      </w:r>
    </w:p>
    <w:p>
      <w:r>
        <w:t>For2. a va b butun sonlari berilgan (a &lt; b). a va b sonlari orasidagi barcha butun sonlarni (a va b ni ham) chiqaruvchi va chiqarilgan sonlar sonini chiqaruvchi programma tuzilsin. (a va b xam chiqarilsin).</w:t>
      </w:r>
    </w:p>
    <w:p>
      <w:r>
        <w:t>For3. a va b butun sonlari berilgan (a &lt; b). a va b sonlari orasidagi barcha butun sonlarni (a va b dan tashqari) kamayish tartibida chiqaruvchi va chiqarilgan sonlar sonini chiqaruvchi progma tuzilsin.</w:t>
      </w:r>
    </w:p>
    <w:p>
      <w:r>
        <w:t>For4. Bir kg konfetning narxi berilgan (haqiqiy son). 1, 2, ..., 10 kg konfetni narxini chiqaruvchi programma tuzilsin.</w:t>
      </w:r>
    </w:p>
    <w:p>
      <w:r>
        <w:t>For5. Bir kg konfetning narxi berilgan (haqiqiy son). 0.1, 0.2, ..., 0.9, 1 kg konfetni narxini chiqaruvchi programma tuzilsin.</w:t>
      </w:r>
    </w:p>
    <w:p>
      <w:r>
        <w:t>For6. Bir kg konfetning narxi berilgan (haqiqiy son). 1.2, 1.4, ..., 2 kg konfetni narxini chiqaruvchi programma tuzilsin.</w:t>
      </w:r>
    </w:p>
    <w:p>
      <w:r>
        <w:t>For7. a va b butun sonlari berilgan (a &lt; b). a dan b gacha bo’lgan barcha butun sonlar yig’indisini chiqaruvchi programma tuzilsin.</w:t>
      </w:r>
    </w:p>
    <w:p>
      <w:r>
        <w:t>For8. a va b butun sonlari berilgan (a &lt; b). a dan b gacha bo’lgan barcha butun sonlar ko’paytmasini chiqaruvchi programma tuzilsin.</w:t>
      </w:r>
    </w:p>
    <w:p>
      <w:r>
        <w:t>For9. a va b butun sonlari berilgan (a &lt; b). a dan b gacha bo’lgan barcha butun sonlar kvadratlarining yig’indisini chiqaruvchi programma tuzilsin.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