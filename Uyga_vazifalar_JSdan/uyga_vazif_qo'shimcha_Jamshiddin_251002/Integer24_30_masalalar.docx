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Integer Masalalar (24–30)</w:t>
      </w:r>
    </w:p>
    <w:p>
      <w:r>
        <w:t>Integer24_ Hafta kunlari quyidagi i i a</w:t>
        <w:br/>
        <w:t>Idagicha tartibda berilgan. O-yakshanba, 1-dushanba, 2. oom</w:t>
        <w:br/>
        <w:br/>
        <w:t>dishanie soeaysnanb, 5-juma, 6-shanba. 1-365 Oraliqda yotuvchi K soni berilgan. pete</w:t>
        <w:br/>
        <w:br/>
        <w:t>ranked » kiritiigan K - kun haftaning qaysi kuniga to’g'ri kelishini aniqlovchi programma</w:t>
        <w:br/>
        <w:br/>
        <w:t>Integer25. Hafta kunlari quyidagicha tartibda berilgan. 0-yakshanba, 1-dushanba, 2-seshanba, 3-</w:t>
        <w:br/>
        <w:t>chorshanba, 4-payshanba, 5-juma, 6-shanba. 1-365 oraliqda yotuvchi K soni berilgan. Agar 1-yanvar</w:t>
        <w:br/>
        <w:br/>
        <w:t>eae bo'lsa, kiritilgan K - kun haftaning qaysi kuniga to’g'ri kelishini aniqlovchi programma</w:t>
        <w:br/>
        <w:br/>
        <w:t>Integer26. Hafta kunlari quyidagicha tartibda beri gan. 1-dushanba, 2-seshanba, 3-chorshanba, 4-</w:t>
        <w:br/>
        <w:t>Payshanba, 5-juma, 6-shanba, T-yakshanba. 1-365 oraliqda yotuvchi K soni berilgan. Agar 1-yanvar</w:t>
        <w:br/>
        <w:t>seshanba bo'lsa, kiritilgan K - kun haftaning qaysi kuniga to’g'ri kelishini aniqlovchi programma</w:t>
        <w:br/>
        <w:t>tuzilsin.</w:t>
        <w:br/>
        <w:br/>
        <w:t>Integer27. Hafta kunlari quyidagicha tartibda beri gan. 1-dushanba, 2-seshanba, 3-chorshanba, 4-</w:t>
        <w:br/>
        <w:t>payshanba, 5-juma, 6-shanba, 7-yakshanba. 1-365 oraliqda yotuvchi K soni berilgan. Agar 1-yanvar</w:t>
        <w:br/>
        <w:t>yakshanba bo'lsa, kiritiigan K - kun haftaning qaysi kuniga to’g'ri kelishini ahiglovchi programma</w:t>
        <w:br/>
        <w:t>tuzilsin.</w:t>
        <w:br/>
        <w:br/>
        <w:t>| quyidagi i i 4 - - ba, 4-</w:t>
        <w:br/>
        <w:t>Integer28. Hafta kunlari quyidagicha tartibda berilgan. 1-dushanba, 2 seshanba, 3-chorshan a,</w:t>
        <w:br/>
        <w:t>arabe 5-juma, 6-shanba, 7-yakshanba(N 1-7gacha bo’lgan hafta kunlari soni). 1-365 oraliqda</w:t>
        <w:br/>
        <w:t>yotuvchi K ‘soni berilgan. Agar 1-yanvar N chi kunga to’g'ri kelsa, kiritiigan K - kun haftaning qaysi</w:t>
        <w:br/>
        <w:t>cuniga to’g ri kelishini aniqlovchi programma tuzilsin.</w:t>
        <w:br/>
        <w:br/>
        <w:t>i i ‘Igan to’g'ri to’rtburchakka tomoni C</w:t>
        <w:br/>
        <w:t>. A,B,C butun sonlar berilgan. Tomonlari A va B bo to 1</w:t>
        <w:br/>
        <w:t>anes atat eng ko’p joylashtirilsin. To'g rifo'rt burchakka eng ko’p joylashgan kvadratlar soni va</w:t>
        <w:br/>
        <w:t>oylashmay qolgan qismi yuzasini aniqlovchi programma tuzilsin.</w:t>
        <w:br/>
        <w:br/>
        <w:t>nteger30. Qasidir yil berilgan. Berilgan yilning qaysi yuz yillikka kirishini aniglovchi programma</w:t>
        <w:br/>
        <w:t>ilsin. (Masalan: 20 - yuz yillikning boshi 1901 yil).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