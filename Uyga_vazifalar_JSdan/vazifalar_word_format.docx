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Vazifalar (OCR dan olingan)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if. Butun son berilgan. Agar, berilgan son musbat bo'lsa, 1 ga oshirilsin, aks holda o’zgartinimasin. Hosil bo‘igan sonni ekranga chiqaruvc hi programma tuzilsin.</w:t>
        <w:br/>
        <w:br/>
        <w:t>if2. Butun son berilgan. Agar, berilgan son musbat bo'lsa, 1 ga oshiring, aks hola 2 ga kamaytiring</w:t>
        <w:br/>
        <w:t>Hosil bo'igan soni ekranga chiqaruvc hi programma tuzilsin.</w:t>
        <w:br/>
        <w:br/>
        <w:t>if8. Butun son beriigan. Agar, beriigan son musbat bo'lsa, 1 ga oshiring, agar manfly bo"lsa 2 ga</w:t>
        <w:br/>
        <w:t>kamaytiring. Agar 0 ga teng bo'lsa, 10 ni ovZiashtirsin. Hosil bo‘igan sonni ekranga chiqaruvchi</w:t>
        <w:br/>
        <w:t>programma tuzilsin.</w:t>
        <w:br/>
        <w:br/>
        <w:t>if. Uchta butun son berligan. Shu soniar orasidan nechta musbat son borigini aniglovchi programma</w:t>
        <w:br/>
        <w:t>tuzilsin.</w:t>
        <w:br/>
        <w:br/>
        <w:t>if5. Uchta butun son berligan. Shu soniar orasidan nechta musbat va manfiy son borligini aniqiovchi</w:t>
        <w:br/>
        <w:t>programma tuzilsin.</w:t>
        <w:br/>
        <w:br/>
        <w:t>iff. ikkita butun son beniigan. Shu soniarning kattasini aniqiovchi programma tuzilsin.</w:t>
        <w:br/>
        <w:t>if7. Ikkita butun son benigan. Shu soniarning kichigini tartib raqamini aniqiovchi programma tuzi'sin.</w:t>
        <w:br/>
        <w:br/>
        <w:t>if8. Ikkita butun son beriigan. Shu sonlaming awal kattasini keyin kichigini ekranga chiqaruvchi</w:t>
        <w:br/>
        <w:t>programma tuzilsin.</w:t>
        <w:br/>
        <w:br/>
        <w:t>if9_ A va B haqiqiy sonian beringan. Shu soniami shunday o'zgartirish kerakki, A son kichik B son katta</w:t>
        <w:br/>
        <w:t>bo''sin. A va B ning qiymati ekranga chiganisin.</w:t>
        <w:br/>
        <w:br/>
        <w:t>ifi0. A va B butun sonian berilgan. Agar o'zgarwchilar o'zaro teng bo’masa, A va B o'zgaruvchilan</w:t>
        <w:br/>
        <w:t>ulaming yig indisini o'ziashtirsin. Agar teng bo'lsa, 0 ni oziashtirsin. A va B ning giymat ekranga</w:t>
        <w:br/>
        <w:t>chigarilsin.</w:t>
        <w:br/>
        <w:br/>
        <w:t>iff1. A va B butun sonian berilgan. Agar o'zgaruvchilar o'zaro teng bo'imasa, A va B bu sonlarning</w:t>
        <w:br/>
        <w:t>kattasini o'zlashtirsin. Agar teng bo'lsa, 0 ni o'ziashtirsin. A va B ning qiymati ekranga chigarilsin.</w:t>
        <w:br/>
        <w:br/>
        <w:t>if12. Uchia son beriigan. Shu soniami kichigini aniqiovchi programma tuzilsin.</w:t>
        <w:br/>
        <w:br/>
        <w:t>if13. Uchta son beriigan. Shu soniami o’ratachasi (ya'ni katta va kichik soniar orasidagi son) ni</w:t>
        <w:br/>
        <w:t>aniglovchi programma tuzilsin.</w:t>
        <w:br/>
        <w:br/>
        <w:t>if14. Uchta son benigan. Shu soniami awval kichigini keyin kattasini ekranga chigaruvchi programma</w:t>
        <w:br/>
        <w:t>tuzilsin.</w:t>
        <w:br/>
        <w:br/>
        <w:t>if15. Uchta son beriigan. Shu soniarning yig'indisi eng katta bo'ladigan ikkitasini ekranga chiqaruvchi</w:t>
        <w:br/>
        <w:t>programma tuzilsin.</w:t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LibreOffice/25.2.5.2$Windows_X86_64 LibreOffice_project/03d19516eb2e1dd5d4ccd751a0d6f35f35e08022</Application>
  <AppVersion>15.0000</AppVersion>
  <Pages>2</Pages>
  <Words>304</Words>
  <Characters>1806</Characters>
  <CharactersWithSpaces>2123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2025-09-28T13:11:44Z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